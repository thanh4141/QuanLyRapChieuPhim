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0AA5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Uc tổn quát </w:t>
      </w:r>
    </w:p>
    <w:p w14:paraId="4C7F3488">
      <w:r>
        <w:drawing>
          <wp:inline distT="0" distB="0" distL="114300" distR="114300">
            <wp:extent cx="5266055" cy="2844165"/>
            <wp:effectExtent l="0" t="0" r="107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CF7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Uc nhân viên chức năng cho nhân viên </w:t>
      </w:r>
    </w:p>
    <w:p w14:paraId="0D97B7BE">
      <w:r>
        <w:drawing>
          <wp:inline distT="0" distB="0" distL="114300" distR="114300">
            <wp:extent cx="5272405" cy="2268855"/>
            <wp:effectExtent l="0" t="0" r="444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AB4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hóa đơn </w:t>
      </w:r>
    </w:p>
    <w:p w14:paraId="458A6E18">
      <w:r>
        <w:drawing>
          <wp:inline distT="0" distB="0" distL="114300" distR="114300">
            <wp:extent cx="5269865" cy="2591435"/>
            <wp:effectExtent l="0" t="0" r="698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BAA2">
      <w:pPr>
        <w:rPr>
          <w:rFonts w:hint="default"/>
          <w:lang w:val="vi-VN"/>
        </w:rPr>
      </w:pPr>
      <w:r>
        <w:rPr>
          <w:rFonts w:hint="default"/>
          <w:lang w:val="vi-VN"/>
        </w:rPr>
        <w:t>Uc chức năng cho khách hàng</w:t>
      </w:r>
    </w:p>
    <w:p w14:paraId="693C8645">
      <w:pPr>
        <w:rPr>
          <w:rFonts w:hint="default"/>
          <w:lang w:val="vi-VN"/>
        </w:rPr>
      </w:pPr>
    </w:p>
    <w:p w14:paraId="59183E5E">
      <w:pPr>
        <w:rPr>
          <w:rFonts w:hint="default"/>
          <w:lang w:val="vi-VN"/>
        </w:rPr>
      </w:pPr>
      <w:r>
        <w:rPr>
          <w:rFonts w:hint="default"/>
          <w:lang w:val="vi-VN"/>
        </w:rPr>
        <w:t>Đặt vé onlin</w:t>
      </w:r>
    </w:p>
    <w:p w14:paraId="6AB21F7C">
      <w:r>
        <w:drawing>
          <wp:inline distT="0" distB="0" distL="114300" distR="114300">
            <wp:extent cx="5271770" cy="2383790"/>
            <wp:effectExtent l="0" t="0" r="508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B5CF">
      <w:pPr>
        <w:rPr>
          <w:rFonts w:hint="default"/>
          <w:lang w:val="vi-VN"/>
        </w:rPr>
      </w:pPr>
      <w:r>
        <w:rPr>
          <w:rFonts w:hint="default"/>
          <w:lang w:val="vi-VN"/>
        </w:rPr>
        <w:t>Xem lịch chiếu phim</w:t>
      </w:r>
    </w:p>
    <w:p w14:paraId="04A613AF">
      <w:r>
        <w:drawing>
          <wp:inline distT="0" distB="0" distL="114300" distR="114300">
            <wp:extent cx="5268595" cy="256413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1175">
      <w:pPr>
        <w:rPr>
          <w:rFonts w:hint="default"/>
          <w:lang w:val="vi-VN"/>
        </w:rPr>
      </w:pPr>
      <w:r>
        <w:rPr>
          <w:rFonts w:hint="default"/>
          <w:lang w:val="vi-VN"/>
        </w:rPr>
        <w:t>Quản lý vé đã đặt</w:t>
      </w:r>
    </w:p>
    <w:p w14:paraId="52343CBF">
      <w:r>
        <w:drawing>
          <wp:inline distT="0" distB="0" distL="114300" distR="114300">
            <wp:extent cx="5269230" cy="24530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E58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trang cá nhân </w:t>
      </w:r>
    </w:p>
    <w:p w14:paraId="03B52CF6">
      <w:r>
        <w:drawing>
          <wp:inline distT="0" distB="0" distL="114300" distR="114300">
            <wp:extent cx="5272405" cy="2936875"/>
            <wp:effectExtent l="0" t="0" r="444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A93C">
      <w:pPr>
        <w:rPr>
          <w:rFonts w:hint="default"/>
          <w:lang w:val="vi-VN"/>
        </w:rPr>
      </w:pPr>
      <w:r>
        <w:rPr>
          <w:rFonts w:hint="default"/>
          <w:lang w:val="vi-VN"/>
        </w:rPr>
        <w:t>Uc chức năng cho admin</w:t>
      </w:r>
    </w:p>
    <w:p w14:paraId="5DD808F6">
      <w:pPr>
        <w:rPr>
          <w:rFonts w:hint="default"/>
          <w:lang w:val="vi-VN"/>
        </w:rPr>
      </w:pPr>
      <w:r>
        <w:rPr>
          <w:rFonts w:hint="default"/>
          <w:lang w:val="vi-VN"/>
        </w:rPr>
        <w:t>Quản lý khuyến mãi</w:t>
      </w:r>
    </w:p>
    <w:p w14:paraId="3D069978">
      <w:r>
        <w:drawing>
          <wp:inline distT="0" distB="0" distL="114300" distR="114300">
            <wp:extent cx="5273675" cy="283273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BCFF">
      <w:pPr>
        <w:rPr>
          <w:rFonts w:hint="default"/>
          <w:lang w:val="vi-VN"/>
        </w:rPr>
      </w:pPr>
      <w:r>
        <w:rPr>
          <w:rFonts w:hint="default"/>
          <w:lang w:val="vi-VN"/>
        </w:rPr>
        <w:t>Báo cáo</w:t>
      </w:r>
    </w:p>
    <w:p w14:paraId="37CA477A">
      <w:r>
        <w:drawing>
          <wp:inline distT="0" distB="0" distL="114300" distR="114300">
            <wp:extent cx="5273040" cy="2363470"/>
            <wp:effectExtent l="0" t="0" r="381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00E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khách hàng </w:t>
      </w:r>
    </w:p>
    <w:p w14:paraId="3ECE16EE">
      <w:r>
        <w:drawing>
          <wp:inline distT="0" distB="0" distL="114300" distR="114300">
            <wp:extent cx="5271135" cy="269811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B0F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lịch chiếu phim </w:t>
      </w:r>
    </w:p>
    <w:p w14:paraId="1FC20121">
      <w:r>
        <w:drawing>
          <wp:inline distT="0" distB="0" distL="114300" distR="114300">
            <wp:extent cx="5273675" cy="258889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2EAF">
      <w:pPr>
        <w:rPr>
          <w:rFonts w:hint="default"/>
          <w:lang w:val="vi-VN"/>
        </w:rPr>
      </w:pPr>
      <w:r>
        <w:rPr>
          <w:rFonts w:hint="default"/>
          <w:lang w:val="vi-VN"/>
        </w:rPr>
        <w:t>Quản lý phim</w:t>
      </w:r>
    </w:p>
    <w:p w14:paraId="2064480C">
      <w:pPr>
        <w:rPr>
          <w:rFonts w:hint="default"/>
          <w:lang w:val="vi-VN"/>
        </w:rPr>
      </w:pPr>
      <w:r>
        <w:drawing>
          <wp:inline distT="0" distB="0" distL="114300" distR="114300">
            <wp:extent cx="5269865" cy="2276475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914E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phòng </w:t>
      </w:r>
      <w:r>
        <w:drawing>
          <wp:inline distT="0" distB="0" distL="114300" distR="114300">
            <wp:extent cx="5271770" cy="2084705"/>
            <wp:effectExtent l="0" t="0" r="508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6BE3">
      <w:pPr>
        <w:rPr>
          <w:rFonts w:hint="default"/>
          <w:lang w:val="vi-VN"/>
        </w:rPr>
      </w:pPr>
    </w:p>
    <w:p w14:paraId="6C80B8E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nhân viên </w:t>
      </w:r>
    </w:p>
    <w:p w14:paraId="374BBD0E">
      <w:r>
        <w:drawing>
          <wp:inline distT="0" distB="0" distL="114300" distR="114300">
            <wp:extent cx="5273040" cy="2084070"/>
            <wp:effectExtent l="0" t="0" r="381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DBA7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C599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45043E9"/>
    <w:rsid w:val="6D6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hình "/>
    <w:basedOn w:val="1"/>
    <w:qFormat/>
    <w:uiPriority w:val="0"/>
    <w:pPr>
      <w:spacing w:before="360" w:after="120"/>
      <w:ind w:firstLine="567"/>
      <w:jc w:val="center"/>
    </w:pPr>
    <w:rPr>
      <w:rFonts w:ascii="Times New Roman" w:hAnsi="Times New Roman" w:eastAsia="Calibri" w:cs="Times New Roman"/>
      <w:b/>
      <w:bCs/>
      <w:i/>
      <w:position w:val="-1"/>
      <w:sz w:val="26"/>
      <w:szCs w:val="26"/>
      <w:lang w:val="vi-VN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1199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2025-10-04T09:30:00Z</dcterms:created>
  <dc:creator>kih nguie</dc:creator>
  <cp:lastModifiedBy>kih nguie</cp:lastModifiedBy>
  <dcterms:modified xsi:type="dcterms:W3CDTF">2025-10-04T09:46:19Z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7A7544401D0A405A9C596DA5D2AAA09F_11</vt:lpwstr>
  </property>
</Properties>
</file>